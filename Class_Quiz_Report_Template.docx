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Quiz Report</w:t>
      </w:r>
    </w:p>
    <w:p>
      <w:r>
        <w:t>Prepared by Group X (3 Students)</w:t>
      </w:r>
    </w:p>
    <w:p>
      <w:r>
        <w:t>Course: [Your Course Name]</w:t>
      </w:r>
    </w:p>
    <w:p>
      <w:r>
        <w:t>Date: [Insert Date]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Introduction</w:t>
      </w:r>
    </w:p>
    <w:p>
      <w:pPr>
        <w:pStyle w:val="ListNumber"/>
      </w:pPr>
      <w:r>
        <w:t>2. Table Creation with Constraints</w:t>
      </w:r>
    </w:p>
    <w:p>
      <w:pPr>
        <w:pStyle w:val="ListNumber"/>
      </w:pPr>
      <w:r>
        <w:t>3. Join Queries (INNER, LEFT, RIGHT, FULL)</w:t>
      </w:r>
    </w:p>
    <w:p>
      <w:pPr>
        <w:pStyle w:val="ListNumber"/>
      </w:pPr>
      <w:r>
        <w:t>4. Index Creation</w:t>
      </w:r>
    </w:p>
    <w:p>
      <w:pPr>
        <w:pStyle w:val="ListNumber"/>
      </w:pPr>
      <w:r>
        <w:t>5. View Creation</w:t>
      </w:r>
    </w:p>
    <w:p>
      <w:pPr>
        <w:pStyle w:val="ListNumber"/>
      </w:pPr>
      <w:r>
        <w:t>6. Results and Discussion</w:t>
      </w:r>
    </w:p>
    <w:p>
      <w:pPr>
        <w:pStyle w:val="ListNumber"/>
      </w:pPr>
      <w:r>
        <w:t>7. Conclusion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In this quiz, our group designed a small relational database to demonstrate key SQL concepts: creating tables with constraints, performing various joins, creating an index, creating a view, and generating a short report of our work.</w:t>
      </w:r>
    </w:p>
    <w:p>
      <w:pPr>
        <w:pStyle w:val="Heading1"/>
      </w:pPr>
      <w:r>
        <w:t>2. Table Creation with Constraints</w:t>
      </w:r>
    </w:p>
    <w:p>
      <w:r>
        <w:t>We created three tables:</w:t>
        <w:br/>
        <w:t>- Students – stores student information</w:t>
        <w:br/>
        <w:t>- Courses – stores course information</w:t>
        <w:br/>
        <w:t>- Enrollments – maps students to courses</w:t>
        <w:br/>
      </w:r>
    </w:p>
    <w:p>
      <w:r>
        <w:t>SQL Used:</w:t>
      </w:r>
    </w:p>
    <w:p>
      <w:r>
        <w:t>CREATE TABLE Students (</w:t>
        <w:br/>
        <w:t xml:space="preserve">    StudentID INT PRIMARY KEY,</w:t>
        <w:br/>
        <w:t xml:space="preserve">    StudentName VARCHAR(50) NOT NULL,</w:t>
        <w:br/>
        <w:t xml:space="preserve">    Email VARCHAR(50) UNIQUE</w:t>
        <w:br/>
        <w:t>);</w:t>
        <w:br/>
        <w:br/>
        <w:t>CREATE TABLE Courses (</w:t>
        <w:br/>
        <w:t xml:space="preserve">    CourseID INT PRIMARY KEY,</w:t>
        <w:br/>
        <w:t xml:space="preserve">    CourseName VARCHAR(50) NOT NULL</w:t>
        <w:br/>
        <w:t>);</w:t>
        <w:br/>
        <w:br/>
        <w:t>CREATE TABLE Enrollments (</w:t>
        <w:br/>
        <w:t xml:space="preserve">    EnrollmentID INT PRIMARY KEY,</w:t>
        <w:br/>
        <w:t xml:space="preserve">    StudentID INT,</w:t>
        <w:br/>
        <w:t xml:space="preserve">    CourseID INT,</w:t>
        <w:br/>
        <w:t xml:space="preserve">    FOREIGN KEY (StudentID) REFERENCES Students(StudentID),</w:t>
        <w:br/>
        <w:t xml:space="preserve">    FOREIGN KEY (CourseID) REFERENCES Courses(CourseID)</w:t>
        <w:br/>
        <w:t>);</w:t>
      </w:r>
    </w:p>
    <w:p>
      <w:r>
        <w:t>(Insert screenshot of table creation here)</w:t>
      </w:r>
    </w:p>
    <w:p>
      <w:pPr>
        <w:pStyle w:val="Heading1"/>
      </w:pPr>
      <w:r>
        <w:t>3. Join Queries</w:t>
      </w:r>
    </w:p>
    <w:p>
      <w:r>
        <w:t>We demonstrated:</w:t>
        <w:br/>
        <w:t>- INNER JOIN – Students enrolled in courses</w:t>
        <w:br/>
        <w:t>- LEFT JOIN – All students with their courses (if any)</w:t>
        <w:br/>
        <w:t>- RIGHT JOIN – All courses and which students are enrolled</w:t>
        <w:br/>
        <w:t>- FULL OUTER JOIN – All students and all courses (if supported by DB)</w:t>
        <w:br/>
      </w:r>
    </w:p>
    <w:p>
      <w:r>
        <w:t>Example:</w:t>
      </w:r>
    </w:p>
    <w:p>
      <w:r>
        <w:t>SELECT s.StudentName, c.CourseName</w:t>
        <w:br/>
        <w:t>FROM Students s</w:t>
        <w:br/>
        <w:t>INNER JOIN Enrollments e ON s.StudentID = e.StudentID</w:t>
        <w:br/>
        <w:t>INNER JOIN Courses c ON e.CourseID = c.CourseID;</w:t>
      </w:r>
    </w:p>
    <w:p>
      <w:r>
        <w:t>(Insert screenshots or output tables here)</w:t>
      </w:r>
    </w:p>
    <w:p>
      <w:pPr>
        <w:pStyle w:val="Heading1"/>
      </w:pPr>
      <w:r>
        <w:t>4. Index Creation</w:t>
      </w:r>
    </w:p>
    <w:p>
      <w:r>
        <w:t>We created an index to improve query performance on frequently searched columns:</w:t>
      </w:r>
    </w:p>
    <w:p>
      <w:r>
        <w:t>CREATE INDEX idx_studentname ON Students(StudentName);</w:t>
      </w:r>
    </w:p>
    <w:p>
      <w:r>
        <w:t>(Insert screenshot of index creation here)</w:t>
      </w:r>
    </w:p>
    <w:p>
      <w:pPr>
        <w:pStyle w:val="Heading1"/>
      </w:pPr>
      <w:r>
        <w:t>5. View Creation</w:t>
      </w:r>
    </w:p>
    <w:p>
      <w:r>
        <w:t>We simplified data access by creating a view:</w:t>
      </w:r>
    </w:p>
    <w:p>
      <w:r>
        <w:t>CREATE OR REPLACE VIEW StudentCourseView AS</w:t>
        <w:br/>
        <w:t>SELECT s.StudentName, c.CourseName</w:t>
        <w:br/>
        <w:t>FROM Students s</w:t>
        <w:br/>
        <w:t>INNER JOIN Enrollments e ON s.StudentID = e.StudentID</w:t>
        <w:br/>
        <w:t>INNER JOIN Courses c ON e.CourseID = c.CourseID;</w:t>
      </w:r>
    </w:p>
    <w:p>
      <w:r>
        <w:t>Now we can simply query:</w:t>
      </w:r>
    </w:p>
    <w:p>
      <w:r>
        <w:t>SELECT * FROM StudentCourseView;</w:t>
      </w:r>
    </w:p>
    <w:p>
      <w:r>
        <w:t>(Insert screenshot of view creation and SELECT results here)</w:t>
      </w:r>
    </w:p>
    <w:p>
      <w:pPr>
        <w:pStyle w:val="Heading1"/>
      </w:pPr>
      <w:r>
        <w:t>6. Results and Discussion</w:t>
      </w:r>
    </w:p>
    <w:p>
      <w:r>
        <w:t>We successfully:</w:t>
        <w:br/>
        <w:t>- Created tables with constraints.</w:t>
        <w:br/>
        <w:t>- Executed different join queries and displayed results.</w:t>
        <w:br/>
        <w:t>- Created an index to improve query performance.</w:t>
        <w:br/>
        <w:t>- Created a view to simplify access to combined data.</w:t>
        <w:br/>
        <w:br/>
        <w:t>The view returns student names with their course names directly, which is easier than writing multiple JOINs each time.</w:t>
      </w:r>
    </w:p>
    <w:p>
      <w:pPr>
        <w:pStyle w:val="Heading1"/>
      </w:pPr>
      <w:r>
        <w:t>7. Conclusion</w:t>
      </w:r>
    </w:p>
    <w:p>
      <w:r>
        <w:t>This exercise demonstrated how to:</w:t>
        <w:br/>
        <w:t>- Model data with relationships and constraints.</w:t>
        <w:br/>
        <w:t>- Retrieve data using different types of joins.</w:t>
        <w:br/>
        <w:t>- Optimize performance with indexes.</w:t>
        <w:br/>
        <w:t>- Simplify queries with 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